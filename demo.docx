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паапрьол</w:t>
      </w:r>
      <w:r>
        <w:rPr>
          <w:i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